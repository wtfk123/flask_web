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指定用户的社交网络拓扑图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ci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